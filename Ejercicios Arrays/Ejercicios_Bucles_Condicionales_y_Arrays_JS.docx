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Ejercicios de Bucles, Condicionales y Arrays en JavaScript (Nivel Básico)</w:t>
      </w:r>
    </w:p>
    <w:p>
      <w:r>
        <w:t>Objetivo: practicar situaciones reales con if...else, switch, while, for y manejo básico de arrays. Los enunciados están en lenguaje natural. Si hay pistas, aparecerán al final del enunciado.</w:t>
      </w:r>
    </w:p>
    <w:p>
      <w:pPr>
        <w:pStyle w:val="Heading1"/>
      </w:pPr>
      <w:r>
        <w:t>A) Condicionales if...else</w:t>
      </w:r>
    </w:p>
    <w:p>
      <w:pPr>
        <w:pStyle w:val="Heading2"/>
      </w:pPr>
      <w:r>
        <w:t>1) Precio del cine (edad y día)</w:t>
      </w:r>
    </w:p>
    <w:p>
      <w:r>
        <w:t>Pide la edad y el día de la semana. Calcula el precio: &lt;14 años → 5 €; 14–64 → 8 €; ≥65 → 6 €. Si es martes, resta 1 € al precio final. Muestra el precio a pagar.</w:t>
      </w:r>
    </w:p>
    <w:p>
      <w:r>
        <w:t>— Pista: convierte el día a minúsculas para comparar ('martes').</w:t>
      </w:r>
    </w:p>
    <w:p>
      <w:pPr>
        <w:pStyle w:val="Heading2"/>
      </w:pPr>
      <w:r>
        <w:t>2) Envío gratis en tienda online</w:t>
      </w:r>
    </w:p>
    <w:p>
      <w:r>
        <w:t>Pide el total del carrito. Si es ≥ 50 €, envío gratis; si no, suma 3,99 € de gastos. Muestra el total final a pagar.</w:t>
      </w:r>
    </w:p>
    <w:p>
      <w:pPr>
        <w:pStyle w:val="Heading2"/>
      </w:pPr>
      <w:r>
        <w:t>3) Control de acceso simple</w:t>
      </w:r>
    </w:p>
    <w:p>
      <w:r>
        <w:t>Pide usuario y contraseña. Si usuario = 'alumno' y contraseña = '1234', muestra 'Acceso concedido'; en otro caso, 'Acceso denegado'.</w:t>
      </w:r>
    </w:p>
    <w:p>
      <w:pPr>
        <w:pStyle w:val="Heading1"/>
      </w:pPr>
      <w:r>
        <w:t>B) Estructura switch</w:t>
      </w:r>
    </w:p>
    <w:p>
      <w:pPr>
        <w:pStyle w:val="Heading2"/>
      </w:pPr>
      <w:r>
        <w:t>4) Menú del día en cafetería</w:t>
      </w:r>
    </w:p>
    <w:p>
      <w:r>
        <w:t>Pide una opción: 1) Café, 2) Tostada, 3) Zumo. Con switch, muestra el precio (1,20 €; 1,80 €; 2,00 €). Si no existe, indica 'Opción no válida'.</w:t>
      </w:r>
    </w:p>
    <w:p>
      <w:r>
        <w:t>— Pista: recuerda usar 'break' en cada caso.</w:t>
      </w:r>
    </w:p>
    <w:p>
      <w:pPr>
        <w:pStyle w:val="Heading2"/>
      </w:pPr>
      <w:r>
        <w:t>5) Día de la semana → horario de clase</w:t>
      </w:r>
    </w:p>
    <w:p>
      <w:r>
        <w:t>Pide un día (lun, mar, mié, jue, vie). Con switch, muestra un breve horario inventado. Si es sáb o dom, muestra 'No hay clase'.</w:t>
      </w:r>
    </w:p>
    <w:p>
      <w:r>
        <w:t>— Pista: agrupa 'sáb' y 'dom' en el mismo caso.</w:t>
      </w:r>
    </w:p>
    <w:p>
      <w:pPr>
        <w:pStyle w:val="Heading2"/>
      </w:pPr>
      <w:r>
        <w:t>6) Mes → estación del año</w:t>
      </w:r>
    </w:p>
    <w:p>
      <w:r>
        <w:t>Pide un número de mes (1–12) y muestra la estación: invierno, primavera, verano u otoño.</w:t>
      </w:r>
    </w:p>
    <w:p>
      <w:pPr>
        <w:pStyle w:val="Heading1"/>
      </w:pPr>
      <w:r>
        <w:t>C) Bucles while</w:t>
      </w:r>
    </w:p>
    <w:p>
      <w:pPr>
        <w:pStyle w:val="Heading2"/>
      </w:pPr>
      <w:r>
        <w:t>7) Hucha de ahorro</w:t>
      </w:r>
    </w:p>
    <w:p>
      <w:r>
        <w:t>Pide ingresos en euros y acumúlalos. Termina cuando el usuario escriba 'fin' o cuando alcances 100 €. Muestra el total ahorrado.</w:t>
      </w:r>
    </w:p>
    <w:p>
      <w:r>
        <w:t>— Pista: compara contra la cadena 'fin' antes de convertir a número.</w:t>
      </w:r>
    </w:p>
    <w:p>
      <w:pPr>
        <w:pStyle w:val="Heading2"/>
      </w:pPr>
      <w:r>
        <w:t>8) Intentos de PIN (máx. 3)</w:t>
      </w:r>
    </w:p>
    <w:p>
      <w:r>
        <w:t>Pide un PIN con un while. Repite hasta acertar o agotar 3 intentos. Si acierta, 'PIN correcto'; si falla 3 veces, 'Tarjeta bloqueada'.</w:t>
      </w:r>
    </w:p>
    <w:p>
      <w:pPr>
        <w:pStyle w:val="Heading2"/>
      </w:pPr>
      <w:r>
        <w:t>9) Encuesta rápida</w:t>
      </w:r>
    </w:p>
    <w:p>
      <w:r>
        <w:t>Pregunta '¿Te gusta programar?'. Acepta solo 'sí' o 'no'. Repite con while hasta recibir una respuesta válida. Despide con 'Gracias por responder'.</w:t>
      </w:r>
    </w:p>
    <w:p>
      <w:r>
        <w:t>— Pista: normaliza con toLowerCase().</w:t>
      </w:r>
    </w:p>
    <w:p>
      <w:pPr>
        <w:pStyle w:val="Heading1"/>
      </w:pPr>
      <w:r>
        <w:t>D) Bucles for</w:t>
      </w:r>
    </w:p>
    <w:p>
      <w:pPr>
        <w:pStyle w:val="Heading2"/>
      </w:pPr>
      <w:r>
        <w:t>10) Tabla de precios por cantidad</w:t>
      </w:r>
    </w:p>
    <w:p>
      <w:r>
        <w:t>Pide precio unitario. Con un for de 1 a 10, muestra 'Cantidad X → Total Y €'.</w:t>
      </w:r>
    </w:p>
    <w:p>
      <w:pPr>
        <w:pStyle w:val="Heading2"/>
      </w:pPr>
      <w:r>
        <w:t>11) Contador de pasos</w:t>
      </w:r>
    </w:p>
    <w:p>
      <w:r>
        <w:t>Pide un objetivo de pasos y muestra únicamente los múltiplos de 1000 entre 1 y el objetivo.</w:t>
      </w:r>
    </w:p>
    <w:p>
      <w:r>
        <w:t>— Pista: usa el operador % para saber si es múltiplo.</w:t>
      </w:r>
    </w:p>
    <w:p>
      <w:pPr>
        <w:pStyle w:val="Heading2"/>
      </w:pPr>
      <w:r>
        <w:t>12) Notas de clase</w:t>
      </w:r>
    </w:p>
    <w:p>
      <w:r>
        <w:t>Con el array const notas = [5, 7, 8, 4, 10], recorre con un for, calcula la media y muéstrala.</w:t>
      </w:r>
    </w:p>
    <w:p>
      <w:pPr>
        <w:pStyle w:val="Heading1"/>
      </w:pPr>
      <w:r>
        <w:t>E) break y continue</w:t>
      </w:r>
    </w:p>
    <w:p>
      <w:pPr>
        <w:pStyle w:val="Heading2"/>
      </w:pPr>
      <w:r>
        <w:t>13) Primera oferta interesante (break)</w:t>
      </w:r>
    </w:p>
    <w:p>
      <w:r>
        <w:t>Dado const precios = [12, 25, 40, 18, 9, 30], recorre con for y detente al encontrar el primer precio ≤ 15. Muestra ese precio o un mensaje si no hay.</w:t>
      </w:r>
    </w:p>
    <w:p>
      <w:pPr>
        <w:pStyle w:val="Heading2"/>
      </w:pPr>
      <w:r>
        <w:t>14) Saltar mensajes vacíos (continue)</w:t>
      </w:r>
    </w:p>
    <w:p>
      <w:r>
        <w:t>Pide 5 mensajes. Si el usuario deja la entrada vacía, no lo muestres. Solo imprime los no vacíos.</w:t>
      </w:r>
    </w:p>
    <w:p>
      <w:r>
        <w:t>— Pista: si el string está vacío (''), usa 'continue'.</w:t>
      </w:r>
    </w:p>
    <w:p>
      <w:pPr>
        <w:pStyle w:val="Heading1"/>
      </w:pPr>
      <w:r>
        <w:t>F) Arrays</w:t>
      </w:r>
    </w:p>
    <w:p>
      <w:pPr>
        <w:pStyle w:val="Heading2"/>
      </w:pPr>
      <w:r>
        <w:t>15) Lista de compras</w:t>
      </w:r>
    </w:p>
    <w:p>
      <w:r>
        <w:t>Crea un array con al menos 5 productos de supermercado. Muestra uno por línea en la consola con un for.</w:t>
      </w:r>
    </w:p>
    <w:p>
      <w:pPr>
        <w:pStyle w:val="Heading2"/>
      </w:pPr>
      <w:r>
        <w:t>16) Precios totales</w:t>
      </w:r>
    </w:p>
    <w:p>
      <w:r>
        <w:t>Dado const precios = [10, 20, 15, 30, 25], suma todos los valores con un bucle y muestra el total.</w:t>
      </w:r>
    </w:p>
    <w:p>
      <w:pPr>
        <w:pStyle w:val="Heading2"/>
      </w:pPr>
      <w:r>
        <w:t>17) Buscar un producto</w:t>
      </w:r>
    </w:p>
    <w:p>
      <w:r>
        <w:t>Declara const productos = ['pan', 'leche', 'huevos', 'arroz', 'manzanas']. Pide un nombre y di si está en la lista o no.</w:t>
      </w:r>
    </w:p>
    <w:p>
      <w:r>
        <w:t>— Pista: usa productos.includes(nombreBuscado).</w:t>
      </w:r>
    </w:p>
    <w:p>
      <w:pPr>
        <w:pStyle w:val="Heading2"/>
      </w:pPr>
      <w:r>
        <w:t>18) Stock bajo</w:t>
      </w:r>
    </w:p>
    <w:p>
      <w:r>
        <w:t>Dado const stock = [12, 3, 7, 0, 9, 5], muestra solo los valores menores de 5 (poco stock).</w:t>
      </w:r>
    </w:p>
    <w:p>
      <w:r>
        <w:t>— Pista: recorre y comprueba con if (valor &lt; 5).</w:t>
      </w:r>
    </w:p>
    <w:p>
      <w:pPr>
        <w:pStyle w:val="Heading2"/>
      </w:pPr>
      <w:r>
        <w:t>19) Lista de tareas</w:t>
      </w:r>
    </w:p>
    <w:p>
      <w:r>
        <w:t>Crea un array vacío. Con while, ve pidiendo tareas hasta que el usuario escriba 'fin'. Al final, muestra todas las tareas.</w:t>
      </w:r>
    </w:p>
    <w:p>
      <w:pPr>
        <w:pStyle w:val="Heading2"/>
      </w:pPr>
      <w:r>
        <w:t>20) Contar aprobados y suspensos</w:t>
      </w:r>
    </w:p>
    <w:p>
      <w:r>
        <w:t>Con const notas = [3, 7, 9, 4, 5, 10, 6], recorre y cuenta cuántos son ≥ 5 (aprobados) y cuántos &lt; 5 (suspensos). Muestra ambos totales.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