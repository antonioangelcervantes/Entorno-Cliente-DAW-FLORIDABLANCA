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Ejercicios Introductorios al DOM (Document Object Model)</w:t>
      </w:r>
    </w:p>
    <w:p>
      <w:pPr>
        <w:pStyle w:val="ListBullet"/>
      </w:pPr>
      <w:r>
        <w:t>🧠 INTRODUCCIÓN TEÓRICA AL DOM</w:t>
        <w:br/>
      </w:r>
    </w:p>
    <w:p>
      <w:r>
        <w:t>El DOM (Document Object Model) es la estructura del documento HTML en forma de árbol. Permite a JavaScript acceder y modificar el contenido, los estilos y los elementos de la página web.</w:t>
      </w:r>
    </w:p>
    <w:p>
      <w:r>
        <w:t>A través del DOM podemos:</w:t>
      </w:r>
    </w:p>
    <w:p>
      <w:pPr>
        <w:pStyle w:val="ListBullet"/>
      </w:pPr>
      <w:r>
        <w:t>- Cambiar el texto o el color de un elemento.</w:t>
      </w:r>
    </w:p>
    <w:p>
      <w:pPr>
        <w:pStyle w:val="ListBullet"/>
      </w:pPr>
      <w:r>
        <w:t>- Mostrar u ocultar partes de la página.</w:t>
      </w:r>
    </w:p>
    <w:p>
      <w:pPr>
        <w:pStyle w:val="ListBullet"/>
      </w:pPr>
      <w:r>
        <w:t>- Crear o eliminar elementos nuevos.</w:t>
      </w:r>
    </w:p>
    <w:p>
      <w:pPr>
        <w:pStyle w:val="ListBullet"/>
      </w:pPr>
      <w:r>
        <w:t>- Reaccionar a acciones del usuario (clics, teclas, etc.).</w:t>
      </w:r>
    </w:p>
    <w:p>
      <w:pPr>
        <w:pStyle w:val="Heading2"/>
      </w:pPr>
      <w:r>
        <w:t>🧩 EJERCICIOS INTRODUCTORIOS</w:t>
      </w:r>
    </w:p>
    <w:p>
      <w:pPr>
        <w:pStyle w:val="Heading3"/>
      </w:pPr>
      <w:r>
        <w:t>Ejercicio 1 – Cambiar texto de un elemento</w:t>
      </w:r>
    </w:p>
    <w:p>
      <w:r>
        <w:t>Crea una página con un título y un botón. Al pulsar el botón, el texto del título debe cambiar.</w:t>
      </w:r>
    </w:p>
    <w:p>
      <w:pPr>
        <w:pStyle w:val="Heading3"/>
      </w:pPr>
      <w:r>
        <w:t>Ejercicio 2 – Cambiar color con un botón</w:t>
      </w:r>
    </w:p>
    <w:p>
      <w:r>
        <w:t>Haz que un párrafo cambie de color al pulsar un botón. Usa la propiedad 'style.color'.</w:t>
      </w:r>
    </w:p>
    <w:p>
      <w:pPr>
        <w:pStyle w:val="Heading3"/>
      </w:pPr>
      <w:r>
        <w:t>Ejercicio 3 – Mostrar y ocultar un elemento</w:t>
      </w:r>
    </w:p>
    <w:p>
      <w:r>
        <w:t>Crea un texto y dos botones. Uno debe ocultar el texto y otro mostrarlo. Usa 'style.display'.</w:t>
      </w:r>
    </w:p>
    <w:p>
      <w:pPr>
        <w:pStyle w:val="Heading3"/>
      </w:pPr>
      <w:r>
        <w:t>Ejercicio 4 – Cambiar imagen al hacer clic</w:t>
      </w:r>
    </w:p>
    <w:p>
      <w:r>
        <w:t>Coloca una imagen y un botón. Al hacer clic en el botón, la imagen debe cambiar por otra.</w:t>
      </w:r>
    </w:p>
    <w:p>
      <w:pPr>
        <w:pStyle w:val="Heading3"/>
      </w:pPr>
      <w:r>
        <w:t>Ejercicio 5 – Crear un nuevo párrafo</w:t>
      </w:r>
    </w:p>
    <w:p>
      <w:r>
        <w:t>Crea un botón que, al pulsarlo, añada un nuevo párrafo al final de un contenedor usando 'createElement' y 'appendChild'.</w:t>
      </w:r>
    </w:p>
    <w:p>
      <w:pPr>
        <w:pStyle w:val="Heading2"/>
      </w:pPr>
      <w:r>
        <w:t>📚 CONCLUSIÓN</w:t>
      </w:r>
    </w:p>
    <w:p>
      <w:r>
        <w:t>Con estos ejercicios se aprende a manipular elementos del DOM: cambiar texto, color, atributos, mostrar u ocultar y crear elementos nuevos. Son la base para la interacción dinámica en las páginas web.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